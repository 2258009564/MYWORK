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个人四年规划</w:t>
      </w:r>
    </w:p>
    <w:p>
      <w:pPr>
        <w:pStyle w:val="Heading2"/>
      </w:pPr>
      <w:r>
        <w:t>大一上学期（打好基础）</w:t>
      </w:r>
    </w:p>
    <w:p>
      <w:r>
        <w:t>1. **科学上网与工具使用**：学会科学上网，尝试用Google来查找资料，还可以找一些好用的浏览器插件来帮忙，提高效率。</w:t>
      </w:r>
    </w:p>
    <w:p>
      <w:r>
        <w:t>2. **GitHub与版本控制**：开始了解Git和GitHub，还有Gitee，慢慢熟悉怎么管理代码，养成好习惯。</w:t>
      </w:r>
    </w:p>
    <w:p>
      <w:r>
        <w:t>3. **Linux基础操作**：试着接触Linux，学习一些常用命令，慢慢适应这个操作系统，为以后做准备。</w:t>
      </w:r>
    </w:p>
    <w:p>
      <w:r>
        <w:t>4. **C语言与Python编程**：认真学习C语言的基础语法和编程思维，入门Python，了解这两种语言在实际中的用处。</w:t>
      </w:r>
    </w:p>
    <w:p>
      <w:r>
        <w:t>5. **Markdown与个人博客**：学会Markdown语法，搭建一个个人博客，记录自己的学习过程，慢慢建立自己的知识库。</w:t>
      </w:r>
    </w:p>
    <w:p>
      <w:r>
        <w:t>6. **自主学习**：不要只依赖学校的课程，可以提前预习或学习一些其他的内容，尽量保持主动学习的态度。</w:t>
      </w:r>
    </w:p>
    <w:p/>
    <w:p>
      <w:pPr>
        <w:pStyle w:val="Heading2"/>
      </w:pPr>
      <w:r>
        <w:t>大一下学期（提升编程能力与逻辑思维）</w:t>
      </w:r>
    </w:p>
    <w:p>
      <w:r>
        <w:t>1. **C++与STL学习**：深入学习C++，掌握面向对象的思想和标准模板库（STL）的使用，让代码变得更灵活。</w:t>
      </w:r>
    </w:p>
    <w:p>
      <w:r>
        <w:t>2. **数据结构**：开始系统地学习数据结构，理解链表、堆、树等基础知识，为以后的算法学习打好基础。</w:t>
      </w:r>
    </w:p>
    <w:p>
      <w:r>
        <w:t>3. **刷题训练**：利用洛谷、牛客网等平台刷题，锻炼编程思维和解题能力，争取刷到200道题，慢慢提高自己的编程水平。</w:t>
      </w:r>
    </w:p>
    <w:p>
      <w:r>
        <w:t>4. **参与竞赛**：考虑参加学校的ACM集训队或蓝桥杯，增强自己的编程能力，体验比赛的乐趣。</w:t>
      </w:r>
    </w:p>
    <w:p/>
    <w:p>
      <w:pPr>
        <w:pStyle w:val="Heading2"/>
      </w:pPr>
      <w:r>
        <w:t>大二上学期（方向初步明确，理论与实践结合）</w:t>
      </w:r>
    </w:p>
    <w:p>
      <w:r>
        <w:t>1. **算法竞赛**：如果觉得自己在算法方面还不错，继续刷题，加入Codeforces、AtCoder等平台，提升解题能力，积累经验。</w:t>
      </w:r>
    </w:p>
    <w:p>
      <w:r>
        <w:t>2. **项目开发**：如果对开发更感兴趣，可以开始学习Java全家桶或者前端技术，结合小项目实践，提升解决问题的能力。</w:t>
      </w:r>
    </w:p>
    <w:p>
      <w:r>
        <w:t>3. **计算机网络**：学习计算机网络的基础知识，理解一些网络协议和数据通信的原理，为以后的开发打下基础。</w:t>
      </w:r>
    </w:p>
    <w:p>
      <w:r>
        <w:t>4. **数据库基础**：学习数据库的基本知识和SQL编程，掌握如何进行简单的数据库操作，尝试在小项目中使用。</w:t>
      </w:r>
    </w:p>
    <w:p>
      <w:r>
        <w:t>5. **进入实验室**：如果有机会，可以加入实验室，跟着老师参与科研项目，积累一些实践经验。</w:t>
      </w:r>
    </w:p>
    <w:p/>
    <w:p>
      <w:pPr>
        <w:pStyle w:val="Heading2"/>
      </w:pPr>
      <w:r>
        <w:t>大二下学期（项目实践与系统深入）</w:t>
      </w:r>
    </w:p>
    <w:p>
      <w:r>
        <w:t>1. **操作系统与计算机组成原理**：深入学习操作系统的基本原理与计算机的硬件结构，理解底层系统的工作方式，尝试参与相关实验。</w:t>
      </w:r>
    </w:p>
    <w:p>
      <w:r>
        <w:t>2. **项目开发与竞赛**：结合所学知识，完成1-2个小项目，比如微服务、分布式系统等，参与一些开发竞赛，增加实战经验。</w:t>
      </w:r>
    </w:p>
    <w:p>
      <w:r>
        <w:t>3. **暑期实习准备**：提前准备暑期实习的机会，参加一些公司的夏令营或实习项目，积累真实的工作经历。</w:t>
      </w:r>
    </w:p>
    <w:p/>
    <w:p>
      <w:pPr>
        <w:pStyle w:val="Heading2"/>
      </w:pPr>
      <w:r>
        <w:t>大三上学期（技术进阶与领域拓展）</w:t>
      </w:r>
    </w:p>
    <w:p>
      <w:r>
        <w:t>1. **数据库与分布式系统**：深入学习数据库的高级应用以及分布式系统的相关知识，掌握大规模系统的设计与管理。</w:t>
      </w:r>
    </w:p>
    <w:p>
      <w:r>
        <w:t>2. **人工智能与机器学习**：如果对人工智能感兴趣，可以学习机器学习和深度学习的基本理论，参与一些线上比赛，增加实践经验。</w:t>
      </w:r>
    </w:p>
    <w:p>
      <w:r>
        <w:t>3. **实习准备**：寒假期间，准备好自己的简历，进行刷题和面试准备，为大三下学期的实习做好准备。</w:t>
      </w:r>
    </w:p>
    <w:p/>
    <w:p>
      <w:pPr>
        <w:pStyle w:val="Heading2"/>
      </w:pPr>
      <w:r>
        <w:t>大三下学期（职业规划与实习）</w:t>
      </w:r>
    </w:p>
    <w:p>
      <w:r>
        <w:t>1. **职业方向选择**：明确自己的未来方向，是选择继续读研还是直接工作。如果选择考研，就要开始准备复习；如果选择工作，就要继续完善简历和项目经验。</w:t>
      </w:r>
    </w:p>
    <w:p>
      <w:r>
        <w:t>2. **实习申请**：积极申请各大公司的实习职位，争取在暑假之前找到合适的实习机会，积累行业经验。</w:t>
      </w:r>
    </w:p>
    <w:p/>
    <w:p>
      <w:pPr>
        <w:pStyle w:val="Heading2"/>
      </w:pPr>
      <w:r>
        <w:t>大四（求职或考研）</w:t>
      </w:r>
    </w:p>
    <w:p>
      <w:r>
        <w:t>1. **求职与秋招**：如果准备进入职场，秋季招聘是关键，要提前准备技术面试，展示自己的项目成果，争取拿到心仪的offer。</w:t>
      </w:r>
    </w:p>
    <w:p>
      <w:r>
        <w:t>2. **考研准备**：如果选择考研，要专心复习，准备好初试和复试，争取考入理想的研究生院。</w:t>
      </w:r>
    </w:p>
    <w:p>
      <w:r>
        <w:t>3. **毕业设计与个人规划**：完成毕业设计或论文，按时毕业，并计划毕业后的生活与职业发展。</w:t>
      </w:r>
    </w:p>
    <w:p>
      <w:r>
        <w:t>4. **社交与放松**：在毕业前，适当放松一下，和同学一起出去旅行，丰富大学生活，结交更多朋友。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